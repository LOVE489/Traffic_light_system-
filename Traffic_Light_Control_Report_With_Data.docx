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19EC23">
      <w:pPr>
        <w:pStyle w:val="36"/>
        <w:rPr>
          <w:sz w:val="56"/>
          <w:szCs w:val="56"/>
        </w:rPr>
      </w:pPr>
      <w:r>
        <w:rPr>
          <w:sz w:val="56"/>
          <w:szCs w:val="56"/>
        </w:rPr>
        <w:t>Traffic Light Control System Report</w:t>
      </w:r>
    </w:p>
    <w:p w14:paraId="6BEAED21">
      <w:pPr>
        <w:rPr>
          <w:rFonts w:hint="default"/>
          <w:sz w:val="44"/>
          <w:szCs w:val="44"/>
          <w:lang w:val="en-US"/>
        </w:rPr>
      </w:pPr>
      <w:r>
        <w:br w:type="textWrapping"/>
      </w:r>
      <w:r>
        <w:rPr>
          <w:sz w:val="40"/>
          <w:szCs w:val="40"/>
        </w:rPr>
        <w:br w:type="textWrapping"/>
      </w:r>
      <w:r>
        <w:rPr>
          <w:sz w:val="44"/>
          <w:szCs w:val="44"/>
        </w:rPr>
        <w:t xml:space="preserve">Prepared by: </w:t>
      </w:r>
      <w:r>
        <w:rPr>
          <w:rFonts w:hint="default"/>
          <w:sz w:val="44"/>
          <w:szCs w:val="44"/>
          <w:lang w:val="en-US"/>
        </w:rPr>
        <w:t>Lovience kumar</w:t>
      </w:r>
    </w:p>
    <w:p w14:paraId="1602E2B4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Roll.No:- 202401100300145</w:t>
      </w:r>
    </w:p>
    <w:p w14:paraId="75004C48">
      <w:pPr>
        <w:rPr>
          <w:rFonts w:hint="default"/>
          <w:sz w:val="44"/>
          <w:szCs w:val="44"/>
          <w:lang w:val="en-US"/>
        </w:rPr>
      </w:pPr>
      <w:bookmarkStart w:id="0" w:name="_GoBack"/>
      <w:r>
        <w:rPr>
          <w:rFonts w:hint="default"/>
          <w:sz w:val="44"/>
          <w:szCs w:val="44"/>
          <w:lang w:val="en-US"/>
        </w:rPr>
        <w:t>Subject:- Artificial Intelligence</w:t>
      </w:r>
    </w:p>
    <w:bookmarkEnd w:id="0"/>
    <w:p w14:paraId="12B9AB1C">
      <w:pPr>
        <w:rPr>
          <w:sz w:val="52"/>
          <w:szCs w:val="52"/>
        </w:rPr>
      </w:pPr>
    </w:p>
    <w:p w14:paraId="43BFBD2B">
      <w:pPr>
        <w:rPr>
          <w:sz w:val="52"/>
          <w:szCs w:val="52"/>
        </w:rPr>
      </w:pPr>
      <w:r>
        <w:rPr>
          <w:sz w:val="52"/>
          <w:szCs w:val="52"/>
        </w:rPr>
        <w:t>1. Introduction</w:t>
      </w:r>
    </w:p>
    <w:p w14:paraId="136D9C55">
      <w:pPr>
        <w:rPr>
          <w:sz w:val="40"/>
          <w:szCs w:val="40"/>
        </w:rPr>
      </w:pPr>
      <w:r>
        <w:rPr>
          <w:sz w:val="40"/>
          <w:szCs w:val="40"/>
        </w:rPr>
        <w:t>This report presents the development and implementation of a Traffic Light Control System using Python. The system simulates a traffic signal transitioning between red, yellow, and green states. Additionally, the project incorporates data processing using pandas to analyze and visualize trends from the given dataset.</w:t>
      </w:r>
    </w:p>
    <w:p w14:paraId="5C85330E">
      <w:pPr>
        <w:rPr>
          <w:sz w:val="40"/>
          <w:szCs w:val="40"/>
        </w:rPr>
      </w:pPr>
    </w:p>
    <w:p w14:paraId="42A946B0">
      <w:pPr>
        <w:rPr>
          <w:sz w:val="40"/>
          <w:szCs w:val="40"/>
        </w:rPr>
      </w:pPr>
      <w:r>
        <w:rPr>
          <w:sz w:val="40"/>
          <w:szCs w:val="40"/>
        </w:rPr>
        <w:t>2. Methodology</w:t>
      </w:r>
    </w:p>
    <w:p w14:paraId="01905FA6">
      <w:pPr>
        <w:rPr>
          <w:sz w:val="40"/>
          <w:szCs w:val="40"/>
        </w:rPr>
      </w:pPr>
      <w:r>
        <w:rPr>
          <w:sz w:val="40"/>
          <w:szCs w:val="40"/>
        </w:rPr>
        <w:t>The Traffic Light Control System uses the Tkinter library for visualization and follows a state-machine approach for handling light transitions. The system uses Python's after() function to manage delays between light changes. Additionally, a dataset containing date-wise values has been analyzed using Pandas and plotted using Matplotlib.</w:t>
      </w:r>
    </w:p>
    <w:p w14:paraId="61B3D028">
      <w:pPr>
        <w:rPr>
          <w:sz w:val="40"/>
          <w:szCs w:val="40"/>
        </w:rPr>
      </w:pPr>
    </w:p>
    <w:p w14:paraId="163E53B6">
      <w:pPr>
        <w:rPr>
          <w:sz w:val="44"/>
          <w:szCs w:val="44"/>
        </w:rPr>
      </w:pPr>
      <w:r>
        <w:rPr>
          <w:sz w:val="52"/>
          <w:szCs w:val="52"/>
        </w:rPr>
        <w:t>3. Code Implementation</w:t>
      </w:r>
    </w:p>
    <w:p w14:paraId="599FCB3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pandas as pd</w:t>
      </w:r>
    </w:p>
    <w:p w14:paraId="1A3BDA8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matplotlib.pyplot as plt</w:t>
      </w:r>
    </w:p>
    <w:p w14:paraId="3E6634D3">
      <w:pPr>
        <w:rPr>
          <w:rFonts w:hint="default"/>
          <w:sz w:val="28"/>
          <w:szCs w:val="28"/>
        </w:rPr>
      </w:pPr>
    </w:p>
    <w:p w14:paraId="1B19202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 Creating the structured data</w:t>
      </w:r>
    </w:p>
    <w:p w14:paraId="5F89759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data = {</w:t>
      </w:r>
    </w:p>
    <w:p w14:paraId="0C870B9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"Date": pd.date_range(start="2024-01-01", periods=20, freq="D"),</w:t>
      </w:r>
    </w:p>
    <w:p w14:paraId="6169982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"Value1": [828, 7065, 5861, 7163, 9432, 7330, 5434, 6858, 4418, 2689,</w:t>
      </w:r>
    </w:p>
    <w:p w14:paraId="46C7314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9115, 7803, 2670, 7275, 3395, 1456, 7458, 1604, 6094, 6716],</w:t>
      </w:r>
    </w:p>
    <w:p w14:paraId="54E5F62A">
      <w:pPr>
        <w:rPr>
          <w:rFonts w:hint="default"/>
          <w:sz w:val="28"/>
          <w:szCs w:val="28"/>
        </w:rPr>
      </w:pPr>
      <w:r>
        <w:rPr>
          <w:rFonts w:hint="default"/>
          <w:sz w:val="40"/>
          <w:szCs w:val="40"/>
        </w:rPr>
        <w:t xml:space="preserve"> </w:t>
      </w:r>
      <w:r>
        <w:rPr>
          <w:rFonts w:hint="default"/>
          <w:sz w:val="28"/>
          <w:szCs w:val="28"/>
        </w:rPr>
        <w:t xml:space="preserve">   "Value2": [1261, 4225, 3286, 651, 548, 3922, 3681, 4139, 2495, 518,</w:t>
      </w:r>
    </w:p>
    <w:p w14:paraId="45A42AC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2029, 2281, 3542, 2438, 2627, 682, 1143, 1032, 4459, 3742],</w:t>
      </w:r>
    </w:p>
    <w:p w14:paraId="50EE410D">
      <w:pPr>
        <w:rPr>
          <w:rFonts w:hint="default"/>
          <w:sz w:val="28"/>
          <w:szCs w:val="28"/>
        </w:rPr>
      </w:pPr>
      <w:r>
        <w:rPr>
          <w:rFonts w:hint="default"/>
          <w:sz w:val="40"/>
          <w:szCs w:val="40"/>
        </w:rPr>
        <w:t xml:space="preserve"> </w:t>
      </w:r>
      <w:r>
        <w:rPr>
          <w:rFonts w:hint="default"/>
          <w:sz w:val="28"/>
          <w:szCs w:val="28"/>
        </w:rPr>
        <w:t xml:space="preserve">   "Metric": [54.42, 31.58, 68.28, 60.20, 37.96, 51.87, 46.59, 63.94, 79.98, 51.52,</w:t>
      </w:r>
    </w:p>
    <w:p w14:paraId="21A358A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29.40, 60.15, 74.21, 39.83, 41.59, 53.66, 36.54, 28.58, 42.91, 29.73]</w:t>
      </w:r>
    </w:p>
    <w:p w14:paraId="356EDBA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3050D573">
      <w:pPr>
        <w:rPr>
          <w:rFonts w:hint="default"/>
          <w:sz w:val="28"/>
          <w:szCs w:val="28"/>
        </w:rPr>
      </w:pPr>
    </w:p>
    <w:p w14:paraId="50E332F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 Creating a DataFrame</w:t>
      </w:r>
    </w:p>
    <w:p w14:paraId="29BE039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df = pd.DataFrame(data)</w:t>
      </w:r>
    </w:p>
    <w:p w14:paraId="7C8D7953">
      <w:pPr>
        <w:rPr>
          <w:rFonts w:hint="default"/>
          <w:sz w:val="28"/>
          <w:szCs w:val="28"/>
        </w:rPr>
      </w:pPr>
    </w:p>
    <w:p w14:paraId="6AD4CA8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 Display the first few rows</w:t>
      </w:r>
    </w:p>
    <w:p w14:paraId="4AF693A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print(df.head())</w:t>
      </w:r>
    </w:p>
    <w:p w14:paraId="155E7AAC">
      <w:pPr>
        <w:rPr>
          <w:rFonts w:hint="default"/>
          <w:sz w:val="28"/>
          <w:szCs w:val="28"/>
        </w:rPr>
      </w:pPr>
    </w:p>
    <w:p w14:paraId="19534A6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 Plot the data</w:t>
      </w:r>
    </w:p>
    <w:p w14:paraId="63498A0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plt.figure(figsize=(10, 5))</w:t>
      </w:r>
    </w:p>
    <w:p w14:paraId="7ABFB7E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plt.plot(df["Date"], df["Metric"], marker='o', linestyle='-', color='b', label='Metric')</w:t>
      </w:r>
    </w:p>
    <w:p w14:paraId="5299F91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plt.xlabel("Date")</w:t>
      </w:r>
    </w:p>
    <w:p w14:paraId="71584AE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plt.ylabel("Metric Value")</w:t>
      </w:r>
    </w:p>
    <w:p w14:paraId="4D90FC7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plt.title("Metric Trend Over Time")</w:t>
      </w:r>
    </w:p>
    <w:p w14:paraId="07A2EEE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plt.legend()</w:t>
      </w:r>
    </w:p>
    <w:p w14:paraId="55BB061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plt.xticks(rotation=45)</w:t>
      </w:r>
    </w:p>
    <w:p w14:paraId="5820E5B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plt.grid()</w:t>
      </w:r>
    </w:p>
    <w:p w14:paraId="24C1810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plt.show()</w:t>
      </w:r>
    </w:p>
    <w:p w14:paraId="3B0C0E93"/>
    <w:p w14:paraId="5B92FF49">
      <w:pPr>
        <w:rPr>
          <w:sz w:val="40"/>
          <w:szCs w:val="40"/>
        </w:rPr>
      </w:pPr>
    </w:p>
    <w:p w14:paraId="332BCD56">
      <w:pPr>
        <w:rPr>
          <w:sz w:val="52"/>
          <w:szCs w:val="52"/>
        </w:rPr>
      </w:pPr>
    </w:p>
    <w:p w14:paraId="7F57F36D">
      <w:pPr>
        <w:rPr>
          <w:sz w:val="40"/>
          <w:szCs w:val="40"/>
        </w:rPr>
      </w:pPr>
      <w:r>
        <w:rPr>
          <w:sz w:val="52"/>
          <w:szCs w:val="52"/>
        </w:rPr>
        <w:t>4. Screenshots / Output</w:t>
      </w:r>
    </w:p>
    <w:p w14:paraId="469CE686">
      <w:pPr>
        <w:rPr>
          <w:sz w:val="40"/>
          <w:szCs w:val="40"/>
        </w:rPr>
      </w:pPr>
      <w:r>
        <w:rPr>
          <w:sz w:val="40"/>
          <w:szCs w:val="40"/>
        </w:rPr>
        <w:t>Below are screenshots of the implemented traffic light control system and data visualization:</w:t>
      </w:r>
    </w:p>
    <w:p w14:paraId="51AF1D9F">
      <w:pPr>
        <w:rPr>
          <w:sz w:val="40"/>
          <w:szCs w:val="40"/>
        </w:rPr>
      </w:pPr>
    </w:p>
    <w:p w14:paraId="7938E883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484495" cy="4135120"/>
            <wp:effectExtent l="0" t="0" r="1905" b="10160"/>
            <wp:docPr id="1" name="Picture 1" descr="WhatsApp Image 2025-03-11 at 11.03.42_474f5f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3-11 at 11.03.42_474f5f8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F1C4D51"/>
    <w:rsid w:val="3480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LOVIENCE KUMAR</cp:lastModifiedBy>
  <dcterms:modified xsi:type="dcterms:W3CDTF">2025-03-11T05:35:55Z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120DD2700EEF4FC9A2E83C6ACCB41D10_13</vt:lpwstr>
  </property>
</Properties>
</file>